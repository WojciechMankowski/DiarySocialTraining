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Dziennik aktywności</w:t>
      </w:r>
    </w:p>
    <w:p>
      <w:r>
        <w:t xml:space="preserve">Poniżej znajdziesz Twoje wpisy: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2021-06-15 11:19:20.024002+00:00</w:t>
            </w:r>
          </w:p>
        </w:tc>
        <w:tc>
          <w:tcPr>
            <w:tcW w:type="dxa" w:w="2880"/>
          </w:tcPr>
          <w:p>
            <w:r>
              <w:t>nauka, programowanie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2021-06-15 11:17:48.354315+00:00</w:t>
            </w:r>
          </w:p>
        </w:tc>
        <w:tc>
          <w:tcPr>
            <w:tcW w:type="dxa" w:w="2880"/>
          </w:tcPr>
          <w:p>
            <w:r>
              <w:t>nauka, programowanie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2021-06-15 11:16:56.216356+00:00</w:t>
            </w:r>
          </w:p>
        </w:tc>
        <w:tc>
          <w:tcPr>
            <w:tcW w:type="dxa" w:w="2880"/>
          </w:tcPr>
          <w:p>
            <w:r>
              <w:t>nauka, programowanie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2021-06-15 10:51:04.785489+00:00</w:t>
            </w:r>
          </w:p>
        </w:tc>
        <w:tc>
          <w:tcPr>
            <w:tcW w:type="dxa" w:w="2880"/>
          </w:tcPr>
          <w:p>
            <w:r>
              <w:t>nauka, programowanie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2021-06-12 20:57:24.437768+00:00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2021-06-12 20:55:21.461385+00:00</w:t>
            </w:r>
          </w:p>
        </w:tc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ok</w:t>
            </w:r>
          </w:p>
        </w:tc>
      </w:tr>
      <w:tr>
        <w:tc>
          <w:tcPr>
            <w:tcW w:type="dxa" w:w="2880"/>
          </w:tcPr>
          <w:p>
            <w:r>
              <w:t>2021-06-12 20:39:14.862229+00:00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20:38:13.803702+00:00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20:37:44.809237+00:00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20:36:27.400069+00:00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20:31:48.371400+00:00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20:17:23.899241+00:00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20:15:46.336036+00:00</w:t>
            </w:r>
          </w:p>
        </w:tc>
        <w:tc>
          <w:tcPr>
            <w:tcW w:type="dxa" w:w="2880"/>
          </w:tcPr>
          <w:p>
            <w:r>
              <w:t>nauka angielskiego</w:t>
            </w:r>
          </w:p>
        </w:tc>
        <w:tc>
          <w:tcPr>
            <w:tcW w:type="dxa" w:w="2880"/>
          </w:tcPr>
          <w:p>
            <w:r>
              <w:t>dobrze</w:t>
            </w:r>
          </w:p>
        </w:tc>
      </w:tr>
      <w:tr>
        <w:tc>
          <w:tcPr>
            <w:tcW w:type="dxa" w:w="2880"/>
          </w:tcPr>
          <w:p>
            <w:r>
              <w:t>2021-06-12 20:14:06.123768+00:00</w:t>
            </w:r>
          </w:p>
        </w:tc>
        <w:tc>
          <w:tcPr>
            <w:tcW w:type="dxa" w:w="2880"/>
          </w:tcPr>
          <w:p>
            <w:r>
              <w:t>nauka</w:t>
            </w:r>
          </w:p>
        </w:tc>
        <w:tc>
          <w:tcPr>
            <w:tcW w:type="dxa" w:w="2880"/>
          </w:tcPr>
          <w:p>
            <w:r>
              <w:t>złość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